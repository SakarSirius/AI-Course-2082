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r>
    </w:p>
    <w:p/>
    <w:p>
      <w:r>
        <w:t>I am writing to express my keen interest in the Data Science Internship opportunity at your esteemed organization. Although I come from a Civil Engineering background, my recent training in Artificial Intelligence and its Applications, conducted by the Kathmandu Metropolitan City, has equipped me with foundational knowledge and a strong enthusiasm for data-driven problem solving.</w:t>
      </w:r>
    </w:p>
    <w:p/>
    <w:p>
      <w:r>
        <w:t>Throughout my engineering studies, I have developed a methodical approach to problem-solving and an analytical mindset, both of which are highly transferable to the field of data science. The AI training program introduced me to essential concepts in machine learning, data analytics, and Python programming, allowing me to gain hands-on experience in using data to derive insights and build predictive models.</w:t>
      </w:r>
    </w:p>
    <w:p/>
    <w:p>
      <w:r>
        <w:t>What draws me to your company is your focus on real-world data science applications that drive meaningful outcomes. I am particularly excited about the opportunity to work alongside experienced data professionals and contribute to projects that have a tangible impact. I bring with me a willingness to learn, a disciplined work ethic, and a fresh interdisciplinary perspective that I believe will add value to your team.</w:t>
      </w:r>
    </w:p>
    <w:p/>
    <w:p>
      <w:r>
        <w:t>I would be grateful for the opportunity to further develop my skills and explore the vast possibilities within data science through this internship. Thank you for considering my application. I look forward to the possibility of contributing to your team and learning from the best in the field.</w:t>
      </w:r>
    </w:p>
    <w:p/>
    <w:p>
      <w:r>
        <w:t>Sincerely,</w:t>
      </w:r>
    </w:p>
    <w:p>
      <w: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